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Token Ring Mutual Exclusion Algorithm - Practical Exam Questions and Answers</w:t>
      </w:r>
    </w:p>
    <w:p>
      <w:r>
        <w:t>This document provides an overview of the Token Ring Mutual Exclusion Algorithm, which is used to ensure that only one process accesses a shared resource at a time in a distributed system. The questions and answers provided below cover various concepts, implementation details, and improvements to the algorithm.</w:t>
      </w:r>
    </w:p>
    <w:p>
      <w:pPr>
        <w:pStyle w:val="Heading1"/>
      </w:pPr>
      <w:r>
        <w:t>Conceptual Questions:</w:t>
      </w:r>
    </w:p>
    <w:p>
      <w:pPr>
        <w:pStyle w:val="ListNumber"/>
      </w:pPr>
      <w:r>
        <w:t>What is the Token Ring algorithm?</w:t>
      </w:r>
    </w:p>
    <w:p>
      <w:r>
        <w:t>The Token Ring algorithm is a way to make sure that only one process at a time can enter a critical section (a part of the program where shared resources are accessed). A special 'token' is passed between processes in a circular manner. Only the process holding the token is allowed to access the critical section. After finishing, it passes the token to the next process.</w:t>
      </w:r>
    </w:p>
    <w:p>
      <w:pPr>
        <w:pStyle w:val="ListNumber"/>
      </w:pPr>
      <w:r>
        <w:t>Why do we need mutual exclusion in distributed systems?</w:t>
      </w:r>
    </w:p>
    <w:p>
      <w:r>
        <w:t>Mutual exclusion ensures that only one process can access a shared resource at a time. If multiple processes try to access the same resource simultaneously (like a printer or file), it can cause errors or data corruption. So, we need mutual exclusion to avoid such problems.</w:t>
      </w:r>
    </w:p>
    <w:p>
      <w:pPr>
        <w:pStyle w:val="ListNumber"/>
      </w:pPr>
      <w:r>
        <w:t>How does the Token Ring algorithm ensure mutual exclusion?</w:t>
      </w:r>
    </w:p>
    <w:p>
      <w:r>
        <w:t>The Token Ring algorithm ensures mutual exclusion by using a token that circulates through the processes. Only the process holding the token can enter the critical section. Other processes must wait for their turn to get the token.</w:t>
      </w:r>
    </w:p>
    <w:p>
      <w:pPr>
        <w:pStyle w:val="ListNumber"/>
      </w:pPr>
      <w:r>
        <w:t>What happens if the token is lost?</w:t>
      </w:r>
    </w:p>
    <w:p>
      <w:r>
        <w:t>If the token is lost, no process can access the critical section. You would need to have a mechanism to recover the token (like generating a new token or having a process check if the token is missing and then recreate it).</w:t>
      </w:r>
    </w:p>
    <w:p>
      <w:pPr>
        <w:pStyle w:val="ListNumber"/>
      </w:pPr>
      <w:r>
        <w:t>What is a Critical Section?</w:t>
      </w:r>
    </w:p>
    <w:p>
      <w:r>
        <w:t>A Critical Section is a part of the program where shared resources (like data or files) are accessed. To avoid conflicts, only one process should be allowed to execute in the critical section at a time.</w:t>
      </w:r>
    </w:p>
    <w:p>
      <w:pPr>
        <w:pStyle w:val="ListNumber"/>
      </w:pPr>
      <w:r>
        <w:t>What happens if two processes want to enter the critical section at the same time?</w:t>
      </w:r>
    </w:p>
    <w:p>
      <w:r>
        <w:t>In the Token Ring algorithm, only one process can hold the token at a time, so only one process can enter the critical section. Other processes must wait for the token to pass to them.</w:t>
      </w:r>
    </w:p>
    <w:p>
      <w:pPr>
        <w:pStyle w:val="ListNumber"/>
      </w:pPr>
      <w:r>
        <w:t>How does this algorithm work in a distributed system?</w:t>
      </w:r>
    </w:p>
    <w:p>
      <w:r>
        <w:t>In a distributed system (where processes are on different computers), you would need to pass the token over the network instead of locally. The core concept still works, but the passing of the token must be done via network communication (using messages).</w:t>
      </w:r>
    </w:p>
    <w:p>
      <w:pPr>
        <w:pStyle w:val="ListNumber"/>
      </w:pPr>
      <w:r>
        <w:t>Can this algorithm work with an odd number of processes?</w:t>
      </w:r>
    </w:p>
    <w:p>
      <w:r>
        <w:t>Yes, the Token Ring algorithm can work with both odd and even numbers of processes. The number of processes doesn’t affect the basic functionality of token passing.</w:t>
      </w:r>
    </w:p>
    <w:p>
      <w:pPr>
        <w:pStyle w:val="ListNumber"/>
      </w:pPr>
      <w:r>
        <w:t>What challenges does the Token Ring algorithm face in terms of efficiency?</w:t>
      </w:r>
    </w:p>
    <w:p>
      <w:r>
        <w:t>One issue is that it may take time for the token to complete a full round, especially when there are many processes. So, if a process needs the token, it could have to wait a long time for the token to come around.</w:t>
      </w:r>
    </w:p>
    <w:p>
      <w:pPr>
        <w:pStyle w:val="ListNumber"/>
      </w:pPr>
      <w:r>
        <w:t>What are some advantages and disadvantages of the Token Ring algorithm?</w:t>
      </w:r>
    </w:p>
    <w:p>
      <w:r>
        <w:t>Advantages: Simple to implement and ensures fairness since all processes get a chance to use the critical section. Disadvantages: Token passing can be slow in large systems, and there’s a risk of token loss.</w:t>
      </w:r>
    </w:p>
    <w:p>
      <w:pPr>
        <w:pStyle w:val="Heading1"/>
      </w:pPr>
      <w:r>
        <w:t>Implementation Questions:</w:t>
      </w:r>
    </w:p>
    <w:p>
      <w:pPr>
        <w:pStyle w:val="ListNumber"/>
      </w:pPr>
      <w:r>
        <w:t>Explain your code implementation step-by-step.</w:t>
      </w:r>
    </w:p>
    <w:p>
      <w:r>
        <w:t>The Process class represents each process. It starts by working randomly and requesting the critical section. If the process has the token, it enters the critical section, performs work, and then passes the token to the next process in the ring.</w:t>
      </w:r>
    </w:p>
    <w:p>
      <w:pPr>
        <w:pStyle w:val="ListNumber"/>
      </w:pPr>
      <w:r>
        <w:t>How does your program handle the process of passing the token from one process to another?</w:t>
      </w:r>
    </w:p>
    <w:p>
      <w:r>
        <w:t>After completing its critical section, the process passes the token to the next process in the ring. The `ring[nextId].receiveToken()` method gives the token to the next process.</w:t>
      </w:r>
    </w:p>
    <w:p>
      <w:pPr>
        <w:pStyle w:val="ListNumber"/>
      </w:pPr>
      <w:r>
        <w:t>Why did you choose to implement this algorithm using threads?</w:t>
      </w:r>
    </w:p>
    <w:p>
      <w:r>
        <w:t>I used threads to simulate multiple processes running concurrently. Each process is a thread, so they can work and interact independently, like in a real system.</w:t>
      </w:r>
    </w:p>
    <w:p>
      <w:pPr>
        <w:pStyle w:val="ListNumber"/>
      </w:pPr>
      <w:r>
        <w:t>What would happen if you didn’t use the `Thread.sleep` method to simulate the waiting period?</w:t>
      </w:r>
    </w:p>
    <w:p>
      <w:r>
        <w:t>Without `Thread.sleep`, processes would immediately start requesting the critical section without any delay, which wouldn’t simulate real-world waiting times for tasks. It would make the simulation unrealistic.</w:t>
      </w:r>
    </w:p>
    <w:p>
      <w:pPr>
        <w:pStyle w:val="ListNumber"/>
      </w:pPr>
      <w:r>
        <w:t>What happens when there’s an error or interruption in the thread? How does the code handle it?</w:t>
      </w:r>
    </w:p>
    <w:p>
      <w:r>
        <w:t>If there’s an error or interruption, the program will throw an `InterruptedException`, which is caught and printed in the `catch` block. The program would continue running after printing the error message.</w:t>
      </w:r>
    </w:p>
    <w:p>
      <w:pPr>
        <w:pStyle w:val="ListNumber"/>
      </w:pPr>
      <w:r>
        <w:t>Why do you use `Random` in the program?</w:t>
      </w:r>
    </w:p>
    <w:p>
      <w:r>
        <w:t>I used `Random` to simulate processes randomly deciding when to request the critical section. This makes the simulation more realistic, as in real systems, processes don't always request resources at the same time.</w:t>
      </w:r>
    </w:p>
    <w:p>
      <w:pPr>
        <w:pStyle w:val="ListNumber"/>
      </w:pPr>
      <w:r>
        <w:t>How does the algorithm prevent race conditions and deadlock?</w:t>
      </w:r>
    </w:p>
    <w:p>
      <w:r>
        <w:t>Race conditions are avoided because only one process can have the token at a time. Deadlock is avoided because the token always keeps circulating, so no process will be stuck waiting indefinitely.</w:t>
      </w:r>
    </w:p>
    <w:p>
      <w:pPr>
        <w:pStyle w:val="ListNumber"/>
      </w:pPr>
      <w:r>
        <w:t>What modifications would you make to ensure the token doesn’t get lost?</w:t>
      </w:r>
    </w:p>
    <w:p>
      <w:r>
        <w:t>To prevent token loss, I could implement a timeout mechanism where if a process hasn’t received the token in a while, it tries to regenerate or recover the token.</w:t>
      </w:r>
    </w:p>
    <w:p>
      <w:pPr>
        <w:pStyle w:val="ListNumber"/>
      </w:pPr>
      <w:r>
        <w:t>What if a process crashes while holding the token?</w:t>
      </w:r>
    </w:p>
    <w:p>
      <w:r>
        <w:t>If a process crashes, the system might lose the token. To handle this, we could add a mechanism to detect a missing token (perhaps through timeout or periodic checks) and regenerate the token if needed.</w:t>
      </w:r>
    </w:p>
    <w:p>
      <w:pPr>
        <w:pStyle w:val="ListNumber"/>
      </w:pPr>
      <w:r>
        <w:t>Can you explain how you would scale this algorithm if you increased the number of processes?</w:t>
      </w:r>
    </w:p>
    <w:p>
      <w:r>
        <w:t>If I increase the number of processes, the time taken to pass the token around will increase, as the token has to go through more processes. The system might slow down with many processes, but the algorithm can still work.</w:t>
      </w:r>
    </w:p>
    <w:p>
      <w:pPr>
        <w:pStyle w:val="Heading1"/>
      </w:pPr>
      <w:r>
        <w:t>Algorithmic Complexity &amp; Scalability Questions:</w:t>
      </w:r>
    </w:p>
    <w:p>
      <w:pPr>
        <w:pStyle w:val="ListNumber"/>
      </w:pPr>
      <w:r>
        <w:t>What is the time complexity of the Token Ring algorithm?</w:t>
      </w:r>
    </w:p>
    <w:p>
      <w:r>
        <w:t>The time complexity of the algorithm is O(n), where n is the number of processes. Each process waits for the token, and the token passes through all processes in the ring, taking one cycle to reach every process.</w:t>
      </w:r>
    </w:p>
    <w:p>
      <w:pPr>
        <w:pStyle w:val="ListNumber"/>
      </w:pPr>
      <w:r>
        <w:t>How does this algorithm scale with a large number of processes?</w:t>
      </w:r>
    </w:p>
    <w:p>
      <w:r>
        <w:t>With more processes, the time taken for the token to make a full round increases, which can lead to inefficiency. However, it still guarantees that each process gets a turn to access the critical section.</w:t>
      </w:r>
    </w:p>
    <w:p>
      <w:pPr>
        <w:pStyle w:val="ListNumber"/>
      </w:pPr>
      <w:r>
        <w:t>Is there a more efficient algorithm for mutual exclusion than the Token Ring algorithm?</w:t>
      </w:r>
    </w:p>
    <w:p>
      <w:r>
        <w:t>Yes, there are more efficient algorithms, like Lamport’s algorithm or Ricart-Agrawala, which may be faster and handle larger systems better, but the Token Ring algorithm is simpler and works well in small, controlled environments.</w:t>
      </w:r>
    </w:p>
    <w:p>
      <w:pPr>
        <w:pStyle w:val="Heading1"/>
      </w:pPr>
      <w:r>
        <w:t>General Understanding &amp; Improvements:</w:t>
      </w:r>
    </w:p>
    <w:p>
      <w:pPr>
        <w:pStyle w:val="ListNumber"/>
      </w:pPr>
      <w:r>
        <w:t>How would you modify the algorithm to support distributed processes across different machines or networks?</w:t>
      </w:r>
    </w:p>
    <w:p>
      <w:r>
        <w:t>In a distributed system, we would pass the token using network communication (e.g., messages over TCP/IP) instead of local memory, ensuring the token circulates correctly across different machines.</w:t>
      </w:r>
    </w:p>
    <w:p>
      <w:pPr>
        <w:pStyle w:val="ListNumber"/>
      </w:pPr>
      <w:r>
        <w:t>What other real-world scenarios could this algorithm be used in?</w:t>
      </w:r>
    </w:p>
    <w:p>
      <w:r>
        <w:t>The Token Ring algorithm can be used in networking systems, where data transmission is managed in a circular manner (e.g., token passing in Ethernet networks), or in any system where processes need exclusive access to shared resources.</w:t>
      </w:r>
    </w:p>
    <w:p>
      <w:pPr>
        <w:pStyle w:val="ListNumber"/>
      </w:pPr>
      <w:r>
        <w:t>How would you modify the algorithm to make it fault-tolerant?</w:t>
      </w:r>
    </w:p>
    <w:p>
      <w:r>
        <w:t>To make the algorithm fault-tolerant, I could introduce token recovery mechanisms or have a backup process regenerate the token if it’s lost or a process crashes.</w:t>
      </w:r>
    </w:p>
    <w:p>
      <w:pPr>
        <w:pStyle w:val="ListNumber"/>
      </w:pPr>
      <w:r>
        <w:t>How would you handle starvation in this algorithm?</w:t>
      </w:r>
    </w:p>
    <w:p>
      <w:r>
        <w:t>Starvation occurs if a process keeps missing the token. To avoid this, I could implement fairness mechanisms, ensuring that all processes get a chance to use the critical section.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